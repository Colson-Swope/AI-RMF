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B2B71" w14:textId="77777777" w:rsidR="006C1A25" w:rsidRDefault="00000000">
      <w:pPr>
        <w:pStyle w:val="Title"/>
      </w:pPr>
      <w:r>
        <w:t>AI RMF Report</w:t>
      </w:r>
    </w:p>
    <w:p w14:paraId="589E4E43" w14:textId="77777777" w:rsidR="006C1A25" w:rsidRPr="00337449" w:rsidRDefault="00000000">
      <w:pPr>
        <w:pStyle w:val="Heading1"/>
        <w:rPr>
          <w:color w:val="000000" w:themeColor="text1"/>
        </w:rPr>
      </w:pPr>
      <w:r w:rsidRPr="00337449">
        <w:rPr>
          <w:color w:val="000000" w:themeColor="text1"/>
        </w:rPr>
        <w:t>2025-03-01 17:55:20.667896</w:t>
      </w:r>
    </w:p>
    <w:p w14:paraId="4C2D53BB" w14:textId="77777777" w:rsidR="006C1A25" w:rsidRPr="00337449" w:rsidRDefault="00000000">
      <w:pPr>
        <w:pStyle w:val="Heading1"/>
        <w:rPr>
          <w:color w:val="000000" w:themeColor="text1"/>
        </w:rPr>
      </w:pPr>
      <w:r w:rsidRPr="00337449">
        <w:rPr>
          <w:color w:val="000000" w:themeColor="text1"/>
        </w:rPr>
        <w:t>08:55:00</w:t>
      </w:r>
    </w:p>
    <w:p w14:paraId="01F1FC49" w14:textId="77777777" w:rsidR="006C1A25" w:rsidRPr="00337449" w:rsidRDefault="00000000">
      <w:pPr>
        <w:pStyle w:val="Heading1"/>
        <w:rPr>
          <w:color w:val="000000" w:themeColor="text1"/>
        </w:rPr>
      </w:pPr>
      <w:r w:rsidRPr="00337449">
        <w:rPr>
          <w:color w:val="000000" w:themeColor="text1"/>
        </w:rPr>
        <w:t>Computer Name: RMF-Client01</w:t>
      </w:r>
    </w:p>
    <w:p w14:paraId="3B683DB5" w14:textId="77777777" w:rsidR="006C1A25" w:rsidRPr="00337449" w:rsidRDefault="00000000">
      <w:pPr>
        <w:pStyle w:val="Heading1"/>
        <w:rPr>
          <w:color w:val="000000" w:themeColor="text1"/>
        </w:rPr>
      </w:pPr>
      <w:r w:rsidRPr="00337449">
        <w:rPr>
          <w:color w:val="000000" w:themeColor="text1"/>
        </w:rPr>
        <w:t>OS Version: Debian 6.1.128-1</w:t>
      </w:r>
    </w:p>
    <w:p w14:paraId="291423A5" w14:textId="77777777" w:rsidR="006C1A25" w:rsidRPr="00337449" w:rsidRDefault="00000000">
      <w:pPr>
        <w:pStyle w:val="Heading1"/>
        <w:rPr>
          <w:color w:val="000000" w:themeColor="text1"/>
        </w:rPr>
      </w:pPr>
      <w:r w:rsidRPr="00337449">
        <w:rPr>
          <w:color w:val="000000" w:themeColor="text1"/>
        </w:rPr>
        <w:t>IP Address: 10.0.0.20</w:t>
      </w:r>
    </w:p>
    <w:p w14:paraId="04A84816" w14:textId="77777777" w:rsidR="006C1A25" w:rsidRPr="00337449" w:rsidRDefault="00000000">
      <w:pPr>
        <w:pStyle w:val="Heading2"/>
        <w:rPr>
          <w:color w:val="000000" w:themeColor="text1"/>
        </w:rPr>
      </w:pPr>
      <w:r w:rsidRPr="00337449">
        <w:rPr>
          <w:color w:val="000000" w:themeColor="text1"/>
        </w:rPr>
        <w:t>Vulnerabilities:</w:t>
      </w:r>
    </w:p>
    <w:p w14:paraId="46E230FC" w14:textId="77777777" w:rsidR="006C1A25" w:rsidRDefault="00000000">
      <w:r>
        <w:t xml:space="preserve">1. gir1.2-javascriptcoregtk-4.0/stable-security </w:t>
      </w:r>
      <w:r>
        <w:br/>
      </w:r>
    </w:p>
    <w:p w14:paraId="6E7E07D7" w14:textId="77777777" w:rsidR="006C1A25" w:rsidRDefault="00000000">
      <w:r>
        <w:t xml:space="preserve">  Current version: 2.46.5-1~deb12u1</w:t>
      </w:r>
      <w:r>
        <w:br/>
      </w:r>
    </w:p>
    <w:p w14:paraId="73FFAA34" w14:textId="77777777" w:rsidR="006C1A25" w:rsidRDefault="00000000">
      <w:r>
        <w:t xml:space="preserve">  Update version: 2.46.6-1~deb12u1</w:t>
      </w:r>
      <w:r>
        <w:br/>
      </w:r>
    </w:p>
    <w:p w14:paraId="32318AB2" w14:textId="77777777" w:rsidR="006C1A25" w:rsidRDefault="00000000">
      <w:r>
        <w:t xml:space="preserve">  Affiliated CVES: </w:t>
      </w:r>
      <w:r>
        <w:br/>
      </w:r>
    </w:p>
    <w:p w14:paraId="31A2A79B" w14:textId="77777777" w:rsidR="006C1A25" w:rsidRDefault="00000000">
      <w:r>
        <w:t xml:space="preserve">    CVE-2013-3667 </w:t>
      </w:r>
      <w:r>
        <w:br/>
      </w:r>
    </w:p>
    <w:p w14:paraId="4804B016" w14:textId="77777777" w:rsidR="006C1A25" w:rsidRDefault="00000000">
      <w:r>
        <w:br/>
      </w:r>
    </w:p>
    <w:p w14:paraId="76E42078" w14:textId="77777777" w:rsidR="006C1A25" w:rsidRDefault="00000000">
      <w:r>
        <w:t xml:space="preserve">2. gir1.2-javascriptcoregtk-4.1/stable-security </w:t>
      </w:r>
      <w:r>
        <w:br/>
      </w:r>
    </w:p>
    <w:p w14:paraId="28BE8BB0" w14:textId="77777777" w:rsidR="006C1A25" w:rsidRDefault="00000000">
      <w:r>
        <w:t xml:space="preserve">  Current version: 2.46.5-1~deb12u1</w:t>
      </w:r>
      <w:r>
        <w:br/>
      </w:r>
    </w:p>
    <w:p w14:paraId="3101AE96" w14:textId="77777777" w:rsidR="006C1A25" w:rsidRDefault="00000000">
      <w:r>
        <w:t xml:space="preserve">  Update version: 2.46.6-1~deb12u1</w:t>
      </w:r>
      <w:r>
        <w:br/>
      </w:r>
    </w:p>
    <w:p w14:paraId="28938D8E" w14:textId="77777777" w:rsidR="006C1A25" w:rsidRDefault="00000000">
      <w:r>
        <w:lastRenderedPageBreak/>
        <w:t xml:space="preserve">  Affiliated CVES: </w:t>
      </w:r>
      <w:r>
        <w:br/>
      </w:r>
    </w:p>
    <w:p w14:paraId="3FAA4AFD" w14:textId="77777777" w:rsidR="006C1A25" w:rsidRDefault="00000000">
      <w:r>
        <w:t xml:space="preserve">    CVE-2013-3667 </w:t>
      </w:r>
      <w:r>
        <w:br/>
      </w:r>
    </w:p>
    <w:p w14:paraId="030BB3EA" w14:textId="77777777" w:rsidR="006C1A25" w:rsidRDefault="00000000">
      <w:r>
        <w:br/>
      </w:r>
    </w:p>
    <w:p w14:paraId="7301CFFA" w14:textId="77777777" w:rsidR="006C1A25" w:rsidRDefault="00000000">
      <w:r>
        <w:t xml:space="preserve">3. gir1.2-webkit2-4.0/stable-security </w:t>
      </w:r>
      <w:r>
        <w:br/>
      </w:r>
    </w:p>
    <w:p w14:paraId="27949DF7" w14:textId="77777777" w:rsidR="006C1A25" w:rsidRDefault="00000000">
      <w:r>
        <w:t xml:space="preserve">  Current version: 2.46.5-1~deb12u1</w:t>
      </w:r>
      <w:r>
        <w:br/>
      </w:r>
    </w:p>
    <w:p w14:paraId="0B7CC59B" w14:textId="77777777" w:rsidR="006C1A25" w:rsidRDefault="00000000">
      <w:r>
        <w:t xml:space="preserve">  Update version: 2.46.6-1~deb12u1</w:t>
      </w:r>
      <w:r>
        <w:br/>
      </w:r>
    </w:p>
    <w:p w14:paraId="4CB5799D" w14:textId="77777777" w:rsidR="006C1A25" w:rsidRDefault="00000000">
      <w:r>
        <w:t xml:space="preserve">  Affiliated CVES: </w:t>
      </w:r>
      <w:r>
        <w:br/>
      </w:r>
    </w:p>
    <w:p w14:paraId="69075F9D" w14:textId="77777777" w:rsidR="006C1A25" w:rsidRDefault="00000000">
      <w:r>
        <w:t xml:space="preserve">    CVE-2013-3667 </w:t>
      </w:r>
      <w:r>
        <w:br/>
      </w:r>
    </w:p>
    <w:p w14:paraId="5AEBF33C" w14:textId="77777777" w:rsidR="006C1A25" w:rsidRDefault="00000000">
      <w:r>
        <w:br/>
      </w:r>
    </w:p>
    <w:p w14:paraId="28DF1F89" w14:textId="77777777" w:rsidR="006C1A25" w:rsidRDefault="00000000">
      <w:r>
        <w:t xml:space="preserve">4. gir1.2-webkit2-4.1/stable-security </w:t>
      </w:r>
      <w:r>
        <w:br/>
      </w:r>
    </w:p>
    <w:p w14:paraId="12C9A356" w14:textId="77777777" w:rsidR="006C1A25" w:rsidRDefault="00000000">
      <w:r>
        <w:t xml:space="preserve">  Current version: 2.46.5-1~deb12u1</w:t>
      </w:r>
      <w:r>
        <w:br/>
      </w:r>
    </w:p>
    <w:p w14:paraId="5C8BE88A" w14:textId="77777777" w:rsidR="006C1A25" w:rsidRDefault="00000000">
      <w:r>
        <w:t xml:space="preserve">  Update version: 2.46.6-1~deb12u1</w:t>
      </w:r>
      <w:r>
        <w:br/>
      </w:r>
    </w:p>
    <w:p w14:paraId="7E64EF37" w14:textId="77777777" w:rsidR="006C1A25" w:rsidRDefault="00000000">
      <w:r>
        <w:t xml:space="preserve">  Affiliated CVES: </w:t>
      </w:r>
      <w:r>
        <w:br/>
      </w:r>
    </w:p>
    <w:p w14:paraId="0139FF34" w14:textId="77777777" w:rsidR="006C1A25" w:rsidRDefault="00000000">
      <w:r>
        <w:t xml:space="preserve">    CVE-2013-3667 </w:t>
      </w:r>
      <w:r>
        <w:br/>
      </w:r>
    </w:p>
    <w:p w14:paraId="290028DC" w14:textId="77777777" w:rsidR="006C1A25" w:rsidRDefault="00000000">
      <w:r>
        <w:br/>
      </w:r>
    </w:p>
    <w:p w14:paraId="062C57E5" w14:textId="77777777" w:rsidR="006C1A25" w:rsidRDefault="00000000">
      <w:r>
        <w:t xml:space="preserve">5. libjavascriptcoregtk-4.0-18/stable-security </w:t>
      </w:r>
      <w:r>
        <w:br/>
      </w:r>
    </w:p>
    <w:p w14:paraId="6E348E3E" w14:textId="77777777" w:rsidR="006C1A25" w:rsidRDefault="00000000">
      <w:r>
        <w:lastRenderedPageBreak/>
        <w:t xml:space="preserve">  Current version: 2.46.5-1~deb12u1</w:t>
      </w:r>
      <w:r>
        <w:br/>
      </w:r>
    </w:p>
    <w:p w14:paraId="7141E2DC" w14:textId="77777777" w:rsidR="006C1A25" w:rsidRDefault="00000000">
      <w:r>
        <w:t xml:space="preserve">  Update version: 2.46.6-1~deb12u1</w:t>
      </w:r>
      <w:r>
        <w:br/>
      </w:r>
    </w:p>
    <w:p w14:paraId="07A8FD99" w14:textId="77777777" w:rsidR="006C1A25" w:rsidRDefault="00000000">
      <w:r>
        <w:t xml:space="preserve">  Affiliated CVES: </w:t>
      </w:r>
      <w:r>
        <w:br/>
      </w:r>
    </w:p>
    <w:p w14:paraId="79158ACE" w14:textId="77777777" w:rsidR="006C1A25" w:rsidRDefault="00000000">
      <w:r>
        <w:t xml:space="preserve">    CVE-2013-3667 </w:t>
      </w:r>
      <w:r>
        <w:br/>
      </w:r>
    </w:p>
    <w:p w14:paraId="4A7AF1D4" w14:textId="77777777" w:rsidR="006C1A25" w:rsidRDefault="00000000">
      <w:r>
        <w:br/>
      </w:r>
    </w:p>
    <w:p w14:paraId="699C288E" w14:textId="77777777" w:rsidR="006C1A25" w:rsidRDefault="00000000">
      <w:r>
        <w:t xml:space="preserve">6. libjavascriptcoregtk-4.1-0/stable-security </w:t>
      </w:r>
      <w:r>
        <w:br/>
      </w:r>
    </w:p>
    <w:p w14:paraId="26CCC7EC" w14:textId="77777777" w:rsidR="006C1A25" w:rsidRDefault="00000000">
      <w:r>
        <w:t xml:space="preserve">  Current version: 2.46.5-1~deb12u1</w:t>
      </w:r>
      <w:r>
        <w:br/>
      </w:r>
    </w:p>
    <w:p w14:paraId="191E77A3" w14:textId="77777777" w:rsidR="006C1A25" w:rsidRDefault="00000000">
      <w:r>
        <w:t xml:space="preserve">  Update version: 2.46.6-1~deb12u1</w:t>
      </w:r>
      <w:r>
        <w:br/>
      </w:r>
    </w:p>
    <w:p w14:paraId="40E065F5" w14:textId="77777777" w:rsidR="006C1A25" w:rsidRDefault="00000000">
      <w:r>
        <w:t xml:space="preserve">  Affiliated CVES: </w:t>
      </w:r>
      <w:r>
        <w:br/>
      </w:r>
    </w:p>
    <w:p w14:paraId="7BB43540" w14:textId="77777777" w:rsidR="006C1A25" w:rsidRDefault="00000000">
      <w:r>
        <w:t xml:space="preserve">    CVE-2013-3667 </w:t>
      </w:r>
      <w:r>
        <w:br/>
      </w:r>
    </w:p>
    <w:p w14:paraId="4B6BE2DE" w14:textId="77777777" w:rsidR="006C1A25" w:rsidRDefault="00000000">
      <w:r>
        <w:br/>
      </w:r>
    </w:p>
    <w:p w14:paraId="04EB39D7" w14:textId="77777777" w:rsidR="006C1A25" w:rsidRDefault="00000000">
      <w:r>
        <w:t xml:space="preserve">7. libjavascriptcoregtk-6.0-1/stable-security </w:t>
      </w:r>
      <w:r>
        <w:br/>
      </w:r>
    </w:p>
    <w:p w14:paraId="4F16A2C1" w14:textId="77777777" w:rsidR="006C1A25" w:rsidRDefault="00000000">
      <w:r>
        <w:t xml:space="preserve">  Current version: 2.46.5-1~deb12u1</w:t>
      </w:r>
      <w:r>
        <w:br/>
      </w:r>
    </w:p>
    <w:p w14:paraId="326EA20D" w14:textId="77777777" w:rsidR="006C1A25" w:rsidRDefault="00000000">
      <w:r>
        <w:t xml:space="preserve">  Update version: 2.46.6-1~deb12u1</w:t>
      </w:r>
      <w:r>
        <w:br/>
      </w:r>
    </w:p>
    <w:p w14:paraId="594BA1B1" w14:textId="77777777" w:rsidR="006C1A25" w:rsidRDefault="00000000">
      <w:r>
        <w:t xml:space="preserve">  Affiliated CVES: </w:t>
      </w:r>
      <w:r>
        <w:br/>
      </w:r>
    </w:p>
    <w:p w14:paraId="4586DC64" w14:textId="77777777" w:rsidR="006C1A25" w:rsidRDefault="00000000">
      <w:r>
        <w:t xml:space="preserve">    CVE-2013-3667 </w:t>
      </w:r>
      <w:r>
        <w:br/>
      </w:r>
    </w:p>
    <w:p w14:paraId="61C1C10B" w14:textId="77777777" w:rsidR="006C1A25" w:rsidRDefault="00000000">
      <w:r>
        <w:lastRenderedPageBreak/>
        <w:br/>
      </w:r>
    </w:p>
    <w:p w14:paraId="61179F3B" w14:textId="77777777" w:rsidR="006C1A25" w:rsidRDefault="00000000">
      <w:r>
        <w:t xml:space="preserve">8. libtasn1-6/stable-security </w:t>
      </w:r>
      <w:r>
        <w:br/>
      </w:r>
    </w:p>
    <w:p w14:paraId="62448B46" w14:textId="77777777" w:rsidR="006C1A25" w:rsidRDefault="00000000">
      <w:r>
        <w:t xml:space="preserve">  Current version: 4.19.0-2</w:t>
      </w:r>
      <w:r>
        <w:br/>
      </w:r>
    </w:p>
    <w:p w14:paraId="7A9FEB65" w14:textId="77777777" w:rsidR="006C1A25" w:rsidRDefault="00000000">
      <w:r>
        <w:t xml:space="preserve">  Update version: </w:t>
      </w:r>
      <w:r>
        <w:br/>
      </w:r>
    </w:p>
    <w:p w14:paraId="64168244" w14:textId="77777777" w:rsidR="006C1A25" w:rsidRDefault="00000000">
      <w:r>
        <w:t xml:space="preserve">  (No affiliated CVE)</w:t>
      </w:r>
      <w:r>
        <w:br/>
      </w:r>
    </w:p>
    <w:p w14:paraId="4E905F37" w14:textId="77777777" w:rsidR="006C1A25" w:rsidRDefault="00000000">
      <w:r>
        <w:br/>
      </w:r>
    </w:p>
    <w:p w14:paraId="13A1AC22" w14:textId="77777777" w:rsidR="006C1A25" w:rsidRDefault="00000000">
      <w:r>
        <w:t xml:space="preserve">9. libwebkit2gtk-4.0-37/stable-security </w:t>
      </w:r>
      <w:r>
        <w:br/>
      </w:r>
    </w:p>
    <w:p w14:paraId="3C553E16" w14:textId="77777777" w:rsidR="006C1A25" w:rsidRDefault="00000000">
      <w:r>
        <w:t xml:space="preserve">  Current version: 2.46.5-1~deb12u1</w:t>
      </w:r>
      <w:r>
        <w:br/>
      </w:r>
    </w:p>
    <w:p w14:paraId="2D3BB280" w14:textId="77777777" w:rsidR="006C1A25" w:rsidRDefault="00000000">
      <w:r>
        <w:t xml:space="preserve">  Update version: 2.46.6-1~deb12u1</w:t>
      </w:r>
      <w:r>
        <w:br/>
      </w:r>
    </w:p>
    <w:p w14:paraId="663BB08A" w14:textId="77777777" w:rsidR="006C1A25" w:rsidRDefault="00000000">
      <w:r>
        <w:t xml:space="preserve">  Affiliated CVES: </w:t>
      </w:r>
      <w:r>
        <w:br/>
      </w:r>
    </w:p>
    <w:p w14:paraId="1AF08862" w14:textId="77777777" w:rsidR="006C1A25" w:rsidRDefault="00000000">
      <w:r>
        <w:t xml:space="preserve">    CVE-2013-3667 </w:t>
      </w:r>
      <w:r>
        <w:br/>
      </w:r>
    </w:p>
    <w:p w14:paraId="18ACE0CF" w14:textId="77777777" w:rsidR="006C1A25" w:rsidRDefault="00000000">
      <w:r>
        <w:br/>
      </w:r>
    </w:p>
    <w:p w14:paraId="3B392A6F" w14:textId="77777777" w:rsidR="006C1A25" w:rsidRDefault="00000000">
      <w:r>
        <w:t xml:space="preserve">10. libwebkit2gtk-4.1-0/stable-security </w:t>
      </w:r>
      <w:r>
        <w:br/>
      </w:r>
    </w:p>
    <w:p w14:paraId="1B1DB7DF" w14:textId="77777777" w:rsidR="006C1A25" w:rsidRDefault="00000000">
      <w:r>
        <w:t xml:space="preserve">  Current version: 2.46.5-1~deb12u1</w:t>
      </w:r>
      <w:r>
        <w:br/>
      </w:r>
    </w:p>
    <w:p w14:paraId="5E23ADCB" w14:textId="77777777" w:rsidR="006C1A25" w:rsidRDefault="00000000">
      <w:r>
        <w:t xml:space="preserve">  Update version: 2.46.6-1~deb12u1</w:t>
      </w:r>
      <w:r>
        <w:br/>
      </w:r>
    </w:p>
    <w:p w14:paraId="19CF1F0A" w14:textId="77777777" w:rsidR="006C1A25" w:rsidRDefault="00000000">
      <w:r>
        <w:t xml:space="preserve">  Affiliated CVES: </w:t>
      </w:r>
      <w:r>
        <w:br/>
      </w:r>
    </w:p>
    <w:p w14:paraId="39E67164" w14:textId="77777777" w:rsidR="006C1A25" w:rsidRDefault="00000000">
      <w:r>
        <w:lastRenderedPageBreak/>
        <w:t xml:space="preserve">    CVE-2013-3667 </w:t>
      </w:r>
      <w:r>
        <w:br/>
      </w:r>
    </w:p>
    <w:p w14:paraId="5898C9FD" w14:textId="77777777" w:rsidR="006C1A25" w:rsidRDefault="00000000">
      <w:r>
        <w:br/>
      </w:r>
    </w:p>
    <w:p w14:paraId="7889E5BE" w14:textId="77777777" w:rsidR="006C1A25" w:rsidRDefault="00000000">
      <w:r>
        <w:t xml:space="preserve">11. libwebkitgtk-6.0-4/stable-security </w:t>
      </w:r>
      <w:r>
        <w:br/>
      </w:r>
    </w:p>
    <w:p w14:paraId="5D3FAD5F" w14:textId="77777777" w:rsidR="006C1A25" w:rsidRDefault="00000000">
      <w:r>
        <w:t xml:space="preserve">  Current version: 2.46.5-1~deb12u1</w:t>
      </w:r>
      <w:r>
        <w:br/>
      </w:r>
    </w:p>
    <w:p w14:paraId="6EEAFF62" w14:textId="77777777" w:rsidR="006C1A25" w:rsidRDefault="00000000">
      <w:r>
        <w:t xml:space="preserve">  Update version: 2.46.6-1~deb12u1</w:t>
      </w:r>
      <w:r>
        <w:br/>
      </w:r>
    </w:p>
    <w:p w14:paraId="485445B1" w14:textId="77777777" w:rsidR="006C1A25" w:rsidRDefault="00000000">
      <w:r>
        <w:t xml:space="preserve">  Affiliated CVES: </w:t>
      </w:r>
      <w:r>
        <w:br/>
      </w:r>
    </w:p>
    <w:p w14:paraId="64027123" w14:textId="77777777" w:rsidR="006C1A25" w:rsidRDefault="00000000">
      <w:r>
        <w:t xml:space="preserve">    CVE-2013-3667 </w:t>
      </w:r>
      <w:r>
        <w:br/>
      </w:r>
    </w:p>
    <w:p w14:paraId="4CBB43C0" w14:textId="77777777" w:rsidR="006C1A25" w:rsidRDefault="00000000">
      <w:r>
        <w:br/>
      </w:r>
    </w:p>
    <w:p w14:paraId="4722F624" w14:textId="77777777" w:rsidR="006C1A25" w:rsidRDefault="00000000">
      <w:r>
        <w:t xml:space="preserve">12. openssh-client/stable-security </w:t>
      </w:r>
      <w:r>
        <w:br/>
      </w:r>
    </w:p>
    <w:p w14:paraId="2349914E" w14:textId="77777777" w:rsidR="006C1A25" w:rsidRDefault="00000000">
      <w:r>
        <w:t xml:space="preserve">  Current version: 1:9.2p1-2+deb12u4</w:t>
      </w:r>
      <w:r>
        <w:br/>
      </w:r>
    </w:p>
    <w:p w14:paraId="58582916" w14:textId="77777777" w:rsidR="006C1A25" w:rsidRDefault="00000000">
      <w:r>
        <w:t xml:space="preserve">  Update version: 1:9.2p1-2+deb12u5</w:t>
      </w:r>
      <w:r>
        <w:br/>
      </w:r>
    </w:p>
    <w:p w14:paraId="492D2355" w14:textId="77777777" w:rsidR="006C1A25" w:rsidRDefault="00000000">
      <w:r>
        <w:t xml:space="preserve">  (No affiliated CVE)</w:t>
      </w:r>
    </w:p>
    <w:sectPr w:rsidR="006C1A2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349532">
    <w:abstractNumId w:val="8"/>
  </w:num>
  <w:num w:numId="2" w16cid:durableId="907349121">
    <w:abstractNumId w:val="6"/>
  </w:num>
  <w:num w:numId="3" w16cid:durableId="856895004">
    <w:abstractNumId w:val="5"/>
  </w:num>
  <w:num w:numId="4" w16cid:durableId="703214981">
    <w:abstractNumId w:val="4"/>
  </w:num>
  <w:num w:numId="5" w16cid:durableId="460225370">
    <w:abstractNumId w:val="7"/>
  </w:num>
  <w:num w:numId="6" w16cid:durableId="1677685243">
    <w:abstractNumId w:val="3"/>
  </w:num>
  <w:num w:numId="7" w16cid:durableId="349914601">
    <w:abstractNumId w:val="2"/>
  </w:num>
  <w:num w:numId="8" w16cid:durableId="294650980">
    <w:abstractNumId w:val="1"/>
  </w:num>
  <w:num w:numId="9" w16cid:durableId="1887136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5B27"/>
    <w:rsid w:val="0015074B"/>
    <w:rsid w:val="0029639D"/>
    <w:rsid w:val="00326F90"/>
    <w:rsid w:val="00337449"/>
    <w:rsid w:val="006C1A2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E4C11"/>
  <w14:defaultImageDpi w14:val="300"/>
  <w15:docId w15:val="{97A2EC5E-03AE-4D41-99FB-D03040B81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Colson Swope</cp:lastModifiedBy>
  <cp:revision>2</cp:revision>
  <dcterms:created xsi:type="dcterms:W3CDTF">2013-12-23T23:15:00Z</dcterms:created>
  <dcterms:modified xsi:type="dcterms:W3CDTF">2025-03-02T01:56:00Z</dcterms:modified>
  <cp:category/>
</cp:coreProperties>
</file>