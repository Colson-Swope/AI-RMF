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2025-02-20 14:25:26.010825</w:t>
      </w:r>
    </w:p>
    <w:p>
      <w:r>
        <w:t>Based on the provided information, I have matched the upgradeable packages with relevant CVEs. Here are the results:</w:t>
        <w:br/>
      </w:r>
    </w:p>
    <w:p>
      <w:r>
        <w:br/>
      </w:r>
    </w:p>
    <w:p>
      <w:r>
        <w:t>* libreoffice-base-core/stable-security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libreoffice-calc/stable-security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libreoffice-common/stable-security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libreoffice-core/stable-security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libreoffice-draw/stable-security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libreoffice-gnome/stable-security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libreoffice-gtk3/stable-security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libreoffice-help-common/stable-security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libreoffice-help-en-us/stable-security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libreoffice-impress/stable-security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libreoffice-math/stable-security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libreoffice-style-colibre/stable-security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libreoffice-style-elementary/stable-security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libreoffice-writer/stable-security 4:7.4.7-1+deb12u6</w:t>
        <w:br/>
      </w:r>
    </w:p>
    <w:p>
      <w:r>
        <w:t xml:space="preserve">        + CVE-2023-1183</w:t>
        <w:br/>
      </w:r>
    </w:p>
    <w:p>
      <w:r>
        <w:t xml:space="preserve">        + CVE-2023-2255</w:t>
        <w:br/>
      </w:r>
    </w:p>
    <w:p>
      <w:r>
        <w:t>* libuno-cppu3/stable-security 4:7.4.7-1+deb12u6</w:t>
        <w:br/>
      </w:r>
    </w:p>
    <w:p>
      <w:r>
        <w:t xml:space="preserve">        + No matching CVE found.</w:t>
        <w:br/>
      </w:r>
    </w:p>
    <w:p>
      <w:r>
        <w:t>* libuno-cppuhelpergcc3-3/stable-security 4:7.4.7-1+deb12u6</w:t>
        <w:br/>
      </w:r>
    </w:p>
    <w:p>
      <w:r>
        <w:t xml:space="preserve">        + No matching CVE found.</w:t>
        <w:br/>
      </w:r>
    </w:p>
    <w:p>
      <w:r>
        <w:t>* libuno-purpenvhelpergcc3-3/stable-security 4:7.4.7-1+deb12u6</w:t>
        <w:br/>
      </w:r>
    </w:p>
    <w:p>
      <w:r>
        <w:t xml:space="preserve">        + No matching CVE found.</w:t>
        <w:br/>
      </w:r>
    </w:p>
    <w:p>
      <w:r>
        <w:t>* libuno-sal3/stable-security 4:7.4.7-1+deb12u6</w:t>
        <w:br/>
      </w:r>
    </w:p>
    <w:p>
      <w:r>
        <w:t xml:space="preserve">        + No matching CVE found.</w:t>
        <w:br/>
      </w:r>
    </w:p>
    <w:p>
      <w:r>
        <w:t>* libuno-salhelpergcc3-3/stable-security 4:7.4.7-1+deb12u6</w:t>
        <w:br/>
      </w:r>
    </w:p>
    <w:p>
      <w:r>
        <w:t xml:space="preserve">        + No matching CVE found.</w:t>
        <w:br/>
      </w:r>
    </w:p>
    <w:p>
      <w:r>
        <w:t>* python3-uno/stable-security 4:7.4.7-1+deb12u6</w:t>
        <w:br/>
      </w:r>
    </w:p>
    <w:p>
      <w:r>
        <w:t xml:space="preserve">        + No matching CVE found.</w:t>
        <w:br/>
      </w:r>
    </w:p>
    <w:p>
      <w:r>
        <w:t>* uno-libs-private/stable-security 4:7.4.7-1+deb12u6</w:t>
        <w:br/>
      </w:r>
    </w:p>
    <w:p>
      <w:r>
        <w:t xml:space="preserve">        + No matching CVE found.</w:t>
        <w:br/>
      </w:r>
    </w:p>
    <w:p>
      <w:r>
        <w:t>* ure/stable-security 4:7.4.7-1+deb12u6</w:t>
        <w:br/>
      </w:r>
    </w:p>
    <w:p>
      <w:r>
        <w:t xml:space="preserve">        + No matching CVE found.</w:t>
        <w:br/>
      </w:r>
    </w:p>
    <w:p>
      <w:r>
        <w:t>* git-man/stable-security 1:2.39.5-0+deb12u2</w:t>
        <w:br/>
      </w:r>
    </w:p>
    <w:p>
      <w:r>
        <w:t xml:space="preserve">        + No matching CVE found.</w:t>
        <w:br/>
      </w:r>
    </w:p>
    <w:p>
      <w:r>
        <w:t>* git/stable-security 1:2.39.5-0+deb12u2</w:t>
        <w:br/>
      </w:r>
    </w:p>
    <w:p>
      <w:r>
        <w:t xml:space="preserve">        + No matching CVE found.</w:t>
        <w:br/>
      </w:r>
    </w:p>
    <w:p>
      <w:r>
        <w:br/>
      </w:r>
    </w:p>
    <w:p>
      <w:r>
        <w:t>Only the LibreOffice packages have a match with relevant CVEs, specifically:</w:t>
        <w:br/>
      </w:r>
    </w:p>
    <w:p>
      <w:r>
        <w:br/>
      </w:r>
    </w:p>
    <w:p>
      <w:r>
        <w:t>* CVE-2023-1183 (flaw in Libreoffice package)</w:t>
        <w:br/>
      </w:r>
    </w:p>
    <w:p>
      <w:r>
        <w:t>* CVE-2023-2255 (improper access control in editor components of The Document Foundation LibreOffice)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